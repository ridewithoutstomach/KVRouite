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8D17E" w14:textId="63C4E699" w:rsidR="004949F9" w:rsidRDefault="00A62E7D">
      <w:pPr>
        <w:pStyle w:val="berschrift1"/>
      </w:pPr>
      <w:r>
        <w:t>KVRouite</w:t>
      </w:r>
      <w:r w:rsidR="00000000">
        <w:t xml:space="preserve"> Feature List (English)</w:t>
      </w:r>
    </w:p>
    <w:p w14:paraId="4029BF64" w14:textId="77777777" w:rsidR="004949F9" w:rsidRDefault="00000000">
      <w:pPr>
        <w:pStyle w:val="berschrift2"/>
      </w:pPr>
      <w:r>
        <w:t>Video Features</w:t>
      </w:r>
    </w:p>
    <w:p w14:paraId="1CA03965" w14:textId="77777777" w:rsidR="004949F9" w:rsidRDefault="00000000">
      <w:pPr>
        <w:pStyle w:val="Aufzhlungszeichen"/>
      </w:pPr>
      <w:r>
        <w:t>Import Videos (single or multiple)</w:t>
      </w:r>
    </w:p>
    <w:p w14:paraId="49C697E8" w14:textId="77777777" w:rsidR="004949F9" w:rsidRDefault="00000000">
      <w:pPr>
        <w:pStyle w:val="Aufzhlungszeichen"/>
      </w:pPr>
      <w:r>
        <w:t>Playlist support (multiple videos in one project)</w:t>
      </w:r>
    </w:p>
    <w:p w14:paraId="62BE6C4E" w14:textId="77777777" w:rsidR="004949F9" w:rsidRDefault="00000000">
      <w:pPr>
        <w:pStyle w:val="Aufzhlungszeichen"/>
      </w:pPr>
      <w:r>
        <w:t>Cutting / Trimming videos (Mark Begin, Mark End, Cut, Clear)</w:t>
      </w:r>
    </w:p>
    <w:p w14:paraId="3E4DE20C" w14:textId="77777777" w:rsidR="004949F9" w:rsidRDefault="00000000">
      <w:pPr>
        <w:pStyle w:val="Aufzhlungszeichen"/>
      </w:pPr>
      <w:proofErr w:type="spellStart"/>
      <w:r>
        <w:t>AutoCut</w:t>
      </w:r>
      <w:proofErr w:type="spellEnd"/>
      <w:r>
        <w:t xml:space="preserve"> Video + GPX in one Step!</w:t>
      </w:r>
    </w:p>
    <w:p w14:paraId="4CE5CDE9" w14:textId="77777777" w:rsidR="004949F9" w:rsidRDefault="00000000">
      <w:pPr>
        <w:pStyle w:val="Aufzhlungszeichen"/>
      </w:pPr>
      <w:r>
        <w:t xml:space="preserve">Set Begin / End cuts (cut start or cut end of </w:t>
      </w:r>
      <w:proofErr w:type="spellStart"/>
      <w:r>
        <w:t>video+GPX</w:t>
      </w:r>
      <w:proofErr w:type="spellEnd"/>
      <w:r>
        <w:t>)</w:t>
      </w:r>
    </w:p>
    <w:p w14:paraId="27193E89" w14:textId="77777777" w:rsidR="004949F9" w:rsidRDefault="00000000">
      <w:pPr>
        <w:pStyle w:val="Aufzhlungszeichen"/>
      </w:pPr>
      <w:r>
        <w:t>Play, Pause, Stop, Go to Start/End</w:t>
      </w:r>
    </w:p>
    <w:p w14:paraId="0E80CDE9" w14:textId="77777777" w:rsidR="004949F9" w:rsidRDefault="00000000">
      <w:pPr>
        <w:pStyle w:val="Aufzhlungszeichen"/>
      </w:pPr>
      <w:r>
        <w:t>Step mode navigation (frame, second, minute, keyframe)</w:t>
      </w:r>
    </w:p>
    <w:p w14:paraId="7E6829B3" w14:textId="77777777" w:rsidR="004949F9" w:rsidRDefault="00000000">
      <w:pPr>
        <w:pStyle w:val="Aufzhlungszeichen"/>
      </w:pPr>
      <w:r>
        <w:t>Speed multiplier playback (0.5x, 1x, 2x, … 32x)</w:t>
      </w:r>
    </w:p>
    <w:p w14:paraId="7D14B1DB" w14:textId="77777777" w:rsidR="004949F9" w:rsidRDefault="00000000">
      <w:pPr>
        <w:pStyle w:val="Aufzhlungszeichen"/>
      </w:pPr>
      <w:r>
        <w:t>Jump to specific time (H:M:S)</w:t>
      </w:r>
    </w:p>
    <w:p w14:paraId="1DF82C40" w14:textId="77777777" w:rsidR="004949F9" w:rsidRDefault="00000000">
      <w:pPr>
        <w:pStyle w:val="Aufzhlungszeichen"/>
      </w:pPr>
      <w:r>
        <w:t>Overlay manager (add overlays on timeline)</w:t>
      </w:r>
    </w:p>
    <w:p w14:paraId="54C6594F" w14:textId="77777777" w:rsidR="004949F9" w:rsidRDefault="00000000">
      <w:pPr>
        <w:pStyle w:val="Aufzhlungszeichen"/>
      </w:pPr>
      <w:r>
        <w:t>Video export (Copy Mode = fast, Encode Mode = slow with crossfades/overlays)</w:t>
      </w:r>
    </w:p>
    <w:p w14:paraId="585CFF2B" w14:textId="77777777" w:rsidR="004949F9" w:rsidRDefault="00000000">
      <w:pPr>
        <w:pStyle w:val="Aufzhlungszeichen"/>
      </w:pPr>
      <w:r>
        <w:t>Encoder Setup (resolution, quality, hardware acceleration)</w:t>
      </w:r>
    </w:p>
    <w:p w14:paraId="02B5FBCD" w14:textId="77777777" w:rsidR="004949F9" w:rsidRDefault="00000000">
      <w:pPr>
        <w:pStyle w:val="berschrift2"/>
      </w:pPr>
      <w:r>
        <w:t>GPX Features</w:t>
      </w:r>
    </w:p>
    <w:p w14:paraId="1A899F86" w14:textId="77777777" w:rsidR="004949F9" w:rsidRDefault="00000000">
      <w:pPr>
        <w:pStyle w:val="Aufzhlungszeichen"/>
      </w:pPr>
      <w:r>
        <w:t>Import GPX files (merge multiple GPX files)</w:t>
      </w:r>
    </w:p>
    <w:p w14:paraId="2CB98610" w14:textId="77777777" w:rsidR="004949F9" w:rsidRDefault="00000000">
      <w:pPr>
        <w:pStyle w:val="Aufzhlungszeichen"/>
      </w:pPr>
      <w:r>
        <w:t xml:space="preserve">Export GPX (save edited GPX track) - </w:t>
      </w:r>
      <w:proofErr w:type="gramStart"/>
      <w:r>
        <w:t>( if</w:t>
      </w:r>
      <w:proofErr w:type="gramEnd"/>
      <w:r>
        <w:t xml:space="preserve"> video is loaded it will be cut to the same length as the video)</w:t>
      </w:r>
    </w:p>
    <w:p w14:paraId="6458EF00" w14:textId="77777777" w:rsidR="004949F9" w:rsidRDefault="00000000">
      <w:pPr>
        <w:pStyle w:val="Aufzhlungszeichen"/>
      </w:pPr>
      <w:r>
        <w:t>Cut GPX ranges (Mark B/E, Cut, Remove without time shift)</w:t>
      </w:r>
    </w:p>
    <w:p w14:paraId="42D5AF03" w14:textId="77777777" w:rsidR="004949F9" w:rsidRDefault="00000000">
      <w:pPr>
        <w:pStyle w:val="Aufzhlungszeichen"/>
      </w:pPr>
      <w:r>
        <w:t>Close Gaps in GPX data – with or without Directions</w:t>
      </w:r>
    </w:p>
    <w:p w14:paraId="1AA7E208" w14:textId="77777777" w:rsidR="004949F9" w:rsidRDefault="00000000">
      <w:pPr>
        <w:pStyle w:val="Aufzhlungszeichen"/>
      </w:pPr>
      <w:r>
        <w:t>Delete Way errors / Time errors</w:t>
      </w:r>
    </w:p>
    <w:p w14:paraId="3596FB83" w14:textId="77777777" w:rsidR="004949F9" w:rsidRDefault="00000000">
      <w:pPr>
        <w:pStyle w:val="Aufzhlungszeichen"/>
      </w:pPr>
      <w:r>
        <w:t>Modify GPX points or range (time, elevation, slope %)</w:t>
      </w:r>
    </w:p>
    <w:p w14:paraId="7C3BA9AD" w14:textId="77777777" w:rsidR="004949F9" w:rsidRDefault="00000000">
      <w:pPr>
        <w:pStyle w:val="Aufzhlungszeichen"/>
      </w:pPr>
      <w:r>
        <w:t>Resample GPX to 1s intervals</w:t>
      </w:r>
    </w:p>
    <w:p w14:paraId="17E950EE" w14:textId="77777777" w:rsidR="004949F9" w:rsidRDefault="00000000">
      <w:pPr>
        <w:pStyle w:val="Aufzhlungszeichen"/>
      </w:pPr>
      <w:r>
        <w:t>Set elevation for range (B–E) preserving wave shape</w:t>
      </w:r>
    </w:p>
    <w:p w14:paraId="6CD27055" w14:textId="77777777" w:rsidR="004949F9" w:rsidRDefault="00000000">
      <w:pPr>
        <w:pStyle w:val="Aufzhlungszeichen"/>
      </w:pPr>
      <w:r>
        <w:t>Smooth GPX track</w:t>
      </w:r>
    </w:p>
    <w:p w14:paraId="602C5DB8" w14:textId="77777777" w:rsidR="004949F9" w:rsidRDefault="00000000">
      <w:pPr>
        <w:pStyle w:val="Aufzhlungszeichen"/>
      </w:pPr>
      <w:r>
        <w:t xml:space="preserve">Fetch elevation data from </w:t>
      </w:r>
      <w:proofErr w:type="spellStart"/>
      <w:r>
        <w:t>Mapbox</w:t>
      </w:r>
      <w:proofErr w:type="spellEnd"/>
    </w:p>
    <w:p w14:paraId="21144AF7" w14:textId="77777777" w:rsidR="004949F9" w:rsidRDefault="004949F9">
      <w:pPr>
        <w:pStyle w:val="Aufzhlungszeichen"/>
      </w:pPr>
    </w:p>
    <w:p w14:paraId="228CA785" w14:textId="77777777" w:rsidR="004949F9" w:rsidRDefault="00000000">
      <w:pPr>
        <w:pStyle w:val="berschrift2"/>
      </w:pPr>
      <w:r>
        <w:t>Analysis &amp; Info</w:t>
      </w:r>
    </w:p>
    <w:p w14:paraId="09035F3A" w14:textId="77777777" w:rsidR="004949F9" w:rsidRDefault="00000000">
      <w:pPr>
        <w:pStyle w:val="Aufzhlungszeichen"/>
      </w:pPr>
      <w:r>
        <w:t>Charts of speed, elevation, slope</w:t>
      </w:r>
    </w:p>
    <w:p w14:paraId="6168F99A" w14:textId="77777777" w:rsidR="004949F9" w:rsidRDefault="00000000">
      <w:pPr>
        <w:pStyle w:val="Aufzhlungszeichen"/>
      </w:pPr>
      <w:r>
        <w:t>GPX Summary (stats + elevation info)</w:t>
      </w:r>
    </w:p>
    <w:p w14:paraId="133C785E" w14:textId="77777777" w:rsidR="004949F9" w:rsidRDefault="00000000">
      <w:pPr>
        <w:pStyle w:val="Aufzhlungszeichen"/>
      </w:pPr>
      <w:r>
        <w:t>Show Max/Min slope</w:t>
      </w:r>
    </w:p>
    <w:p w14:paraId="11E26573" w14:textId="77777777" w:rsidR="004949F9" w:rsidRDefault="00000000">
      <w:pPr>
        <w:pStyle w:val="Aufzhlungszeichen"/>
      </w:pPr>
      <w:r>
        <w:t>Show Max/Min/Average speed</w:t>
      </w:r>
    </w:p>
    <w:p w14:paraId="355AA234" w14:textId="77777777" w:rsidR="004949F9" w:rsidRDefault="00000000">
      <w:pPr>
        <w:pStyle w:val="Aufzhlungszeichen"/>
      </w:pPr>
      <w:r>
        <w:t xml:space="preserve">Mark Stops / </w:t>
      </w:r>
      <w:proofErr w:type="spellStart"/>
      <w:r>
        <w:t>ZeroSpeed</w:t>
      </w:r>
      <w:proofErr w:type="spellEnd"/>
      <w:r>
        <w:t xml:space="preserve"> threshold</w:t>
      </w:r>
    </w:p>
    <w:p w14:paraId="710D6BEC" w14:textId="77777777" w:rsidR="004949F9" w:rsidRDefault="00000000">
      <w:pPr>
        <w:pStyle w:val="Aufzhlungszeichen"/>
      </w:pPr>
      <w:r>
        <w:t>Mini chart widget</w:t>
      </w:r>
    </w:p>
    <w:p w14:paraId="2AF21E11" w14:textId="77777777" w:rsidR="004949F9" w:rsidRDefault="00000000">
      <w:pPr>
        <w:pStyle w:val="berschrift2"/>
      </w:pPr>
      <w:r>
        <w:t>Map Features</w:t>
      </w:r>
    </w:p>
    <w:p w14:paraId="25784A38" w14:textId="77777777" w:rsidR="004949F9" w:rsidRDefault="00000000">
      <w:pPr>
        <w:pStyle w:val="Aufzhlungszeichen"/>
      </w:pPr>
      <w:r>
        <w:t>Integrated Map View (</w:t>
      </w:r>
      <w:proofErr w:type="spellStart"/>
      <w:r>
        <w:t>Mapbox</w:t>
      </w:r>
      <w:proofErr w:type="spellEnd"/>
      <w:r>
        <w:t xml:space="preserve">, </w:t>
      </w:r>
      <w:proofErr w:type="spellStart"/>
      <w:r>
        <w:t>MapTiler</w:t>
      </w:r>
      <w:proofErr w:type="spellEnd"/>
      <w:r>
        <w:t xml:space="preserve">, Bing, </w:t>
      </w:r>
      <w:proofErr w:type="spellStart"/>
      <w:r>
        <w:t>Mapillary</w:t>
      </w:r>
      <w:proofErr w:type="spellEnd"/>
      <w:r>
        <w:t>) [Keys needed]</w:t>
      </w:r>
    </w:p>
    <w:p w14:paraId="12C40A3B" w14:textId="77777777" w:rsidR="004949F9" w:rsidRDefault="00000000">
      <w:pPr>
        <w:pStyle w:val="Aufzhlungszeichen"/>
      </w:pPr>
      <w:r>
        <w:lastRenderedPageBreak/>
        <w:t xml:space="preserve">Directions feature (auto-build routes via </w:t>
      </w:r>
      <w:proofErr w:type="spellStart"/>
      <w:r>
        <w:t>Mapbox</w:t>
      </w:r>
      <w:proofErr w:type="spellEnd"/>
      <w:r>
        <w:t xml:space="preserve"> Directions API)</w:t>
      </w:r>
    </w:p>
    <w:p w14:paraId="05C942A4" w14:textId="77777777" w:rsidR="004949F9" w:rsidRDefault="00000000">
      <w:pPr>
        <w:pStyle w:val="Aufzhlungszeichen"/>
      </w:pPr>
      <w:r>
        <w:t>Change GPX point size and color (black, red, blue, yellow)</w:t>
      </w:r>
    </w:p>
    <w:p w14:paraId="150E52D1" w14:textId="77777777" w:rsidR="004949F9" w:rsidRDefault="00000000">
      <w:pPr>
        <w:pStyle w:val="Aufzhlungszeichen"/>
      </w:pPr>
      <w:r>
        <w:t>Detach/Attach map to window</w:t>
      </w:r>
    </w:p>
    <w:p w14:paraId="618BC91B" w14:textId="77777777" w:rsidR="004949F9" w:rsidRDefault="00000000">
      <w:pPr>
        <w:pStyle w:val="berschrift2"/>
      </w:pPr>
      <w:r>
        <w:t>Configuration</w:t>
      </w:r>
    </w:p>
    <w:p w14:paraId="4AAEFEF4" w14:textId="77777777" w:rsidR="004949F9" w:rsidRDefault="00000000">
      <w:pPr>
        <w:pStyle w:val="Aufzhlungszeichen"/>
      </w:pPr>
      <w:proofErr w:type="spellStart"/>
      <w:r>
        <w:t>FFmpeg</w:t>
      </w:r>
      <w:proofErr w:type="spellEnd"/>
      <w:r>
        <w:t xml:space="preserve"> path management (set, clear, show current)</w:t>
      </w:r>
    </w:p>
    <w:p w14:paraId="3677B0EE" w14:textId="77777777" w:rsidR="004949F9" w:rsidRDefault="00000000">
      <w:pPr>
        <w:pStyle w:val="Aufzhlungszeichen"/>
      </w:pPr>
      <w:proofErr w:type="spellStart"/>
      <w:r>
        <w:t>libmpv</w:t>
      </w:r>
      <w:proofErr w:type="spellEnd"/>
      <w:r>
        <w:t xml:space="preserve"> path management (set, clear, show current)</w:t>
      </w:r>
    </w:p>
    <w:p w14:paraId="28CB6F95" w14:textId="77777777" w:rsidR="004949F9" w:rsidRDefault="00000000">
      <w:pPr>
        <w:pStyle w:val="Aufzhlungszeichen"/>
      </w:pPr>
      <w:r>
        <w:t>Temp directory management</w:t>
      </w:r>
    </w:p>
    <w:p w14:paraId="1F8467CB" w14:textId="77777777" w:rsidR="004949F9" w:rsidRDefault="00000000">
      <w:pPr>
        <w:pStyle w:val="Aufzhlungszeichen"/>
      </w:pPr>
      <w:r>
        <w:t>Reset configuration</w:t>
      </w:r>
    </w:p>
    <w:p w14:paraId="358EA738" w14:textId="77777777" w:rsidR="004949F9" w:rsidRDefault="00000000">
      <w:pPr>
        <w:pStyle w:val="Aufzhlungszeichen"/>
      </w:pPr>
      <w:r>
        <w:t>Auto-Sync new GPX points with video</w:t>
      </w:r>
    </w:p>
    <w:p w14:paraId="3CB1EC55" w14:textId="77777777" w:rsidR="004949F9" w:rsidRDefault="00000000">
      <w:pPr>
        <w:pStyle w:val="Aufzhlungszeichen"/>
      </w:pPr>
      <w:r>
        <w:t>Global Time / Final Time display modes</w:t>
      </w:r>
    </w:p>
    <w:p w14:paraId="10C43C51" w14:textId="77777777" w:rsidR="004949F9" w:rsidRDefault="00000000">
      <w:pPr>
        <w:pStyle w:val="berschrift2"/>
      </w:pPr>
      <w:r>
        <w:t>Project Management</w:t>
      </w:r>
    </w:p>
    <w:p w14:paraId="534AB52F" w14:textId="77777777" w:rsidR="004949F9" w:rsidRDefault="00000000">
      <w:pPr>
        <w:pStyle w:val="Aufzhlungszeichen"/>
      </w:pPr>
      <w:r>
        <w:t>New Project</w:t>
      </w:r>
    </w:p>
    <w:p w14:paraId="7415AA08" w14:textId="77777777" w:rsidR="004949F9" w:rsidRDefault="00000000">
      <w:pPr>
        <w:pStyle w:val="Aufzhlungszeichen"/>
      </w:pPr>
      <w:r>
        <w:t>Load Project / Save Project</w:t>
      </w:r>
    </w:p>
    <w:p w14:paraId="7E28EC90" w14:textId="77777777" w:rsidR="004949F9" w:rsidRDefault="00000000">
      <w:pPr>
        <w:pStyle w:val="Aufzhlungszeichen"/>
      </w:pPr>
      <w:r>
        <w:t>Open Recent Projects</w:t>
      </w:r>
    </w:p>
    <w:p w14:paraId="030853AA" w14:textId="77777777" w:rsidR="004949F9" w:rsidRDefault="00000000">
      <w:pPr>
        <w:pStyle w:val="berschrift2"/>
      </w:pPr>
      <w:r>
        <w:t>Help &amp; About</w:t>
      </w:r>
    </w:p>
    <w:p w14:paraId="717E6444" w14:textId="77777777" w:rsidR="004949F9" w:rsidRDefault="00000000">
      <w:pPr>
        <w:pStyle w:val="Aufzhlungszeichen"/>
      </w:pPr>
      <w:r>
        <w:t>Documentation viewer</w:t>
      </w:r>
    </w:p>
    <w:p w14:paraId="18D977CC" w14:textId="77777777" w:rsidR="004949F9" w:rsidRDefault="00000000">
      <w:pPr>
        <w:pStyle w:val="Aufzhlungszeichen"/>
      </w:pPr>
      <w:r>
        <w:t>Copyright &amp; License dialog</w:t>
      </w:r>
    </w:p>
    <w:sectPr w:rsidR="004949F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00E7"/>
    <w:multiLevelType w:val="multilevel"/>
    <w:tmpl w:val="88942DC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AA613B"/>
    <w:multiLevelType w:val="multilevel"/>
    <w:tmpl w:val="CA1287CC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6F2A9E"/>
    <w:multiLevelType w:val="multilevel"/>
    <w:tmpl w:val="69962F4E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E94A33"/>
    <w:multiLevelType w:val="multilevel"/>
    <w:tmpl w:val="B406D6E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594025"/>
    <w:multiLevelType w:val="multilevel"/>
    <w:tmpl w:val="1F3A7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96740A8"/>
    <w:multiLevelType w:val="multilevel"/>
    <w:tmpl w:val="3EC20E6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47383A"/>
    <w:multiLevelType w:val="multilevel"/>
    <w:tmpl w:val="737CD45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61356120">
    <w:abstractNumId w:val="3"/>
  </w:num>
  <w:num w:numId="2" w16cid:durableId="1163006274">
    <w:abstractNumId w:val="2"/>
  </w:num>
  <w:num w:numId="3" w16cid:durableId="946735903">
    <w:abstractNumId w:val="0"/>
  </w:num>
  <w:num w:numId="4" w16cid:durableId="451755529">
    <w:abstractNumId w:val="5"/>
  </w:num>
  <w:num w:numId="5" w16cid:durableId="1075972380">
    <w:abstractNumId w:val="6"/>
  </w:num>
  <w:num w:numId="6" w16cid:durableId="2120290383">
    <w:abstractNumId w:val="1"/>
  </w:num>
  <w:num w:numId="7" w16cid:durableId="131101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9F9"/>
    <w:rsid w:val="004949F9"/>
    <w:rsid w:val="00A62E7D"/>
    <w:rsid w:val="00F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6CFC"/>
  <w15:docId w15:val="{19F301BF-33D3-40D9-88B4-2D19D16D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18BF"/>
  </w:style>
  <w:style w:type="character" w:customStyle="1" w:styleId="FuzeileZchn">
    <w:name w:val="Fußzeile Zchn"/>
    <w:basedOn w:val="Absatz-Standardschriftart"/>
    <w:link w:val="Fuzeile"/>
    <w:uiPriority w:val="99"/>
    <w:qFormat/>
    <w:rsid w:val="00E618BF"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99"/>
    <w:qFormat/>
    <w:rsid w:val="00AA1D8D"/>
  </w:style>
  <w:style w:type="character" w:customStyle="1" w:styleId="Textkrper2Zchn">
    <w:name w:val="Textkörper 2 Zchn"/>
    <w:basedOn w:val="Absatz-Standardschriftart"/>
    <w:link w:val="Textkrper2"/>
    <w:uiPriority w:val="99"/>
    <w:qFormat/>
    <w:rsid w:val="00AA1D8D"/>
  </w:style>
  <w:style w:type="character" w:customStyle="1" w:styleId="Textkrper3Zchn">
    <w:name w:val="Textkörper 3 Zchn"/>
    <w:basedOn w:val="Absatz-Standardschriftart"/>
    <w:link w:val="Textkrper3"/>
    <w:uiPriority w:val="99"/>
    <w:qFormat/>
    <w:rsid w:val="00AA1D8D"/>
    <w:rPr>
      <w:sz w:val="16"/>
      <w:szCs w:val="16"/>
    </w:rPr>
  </w:style>
  <w:style w:type="character" w:customStyle="1" w:styleId="MakrotextZchn">
    <w:name w:val="Makrotext Zchn"/>
    <w:basedOn w:val="Absatz-Standardschriftart"/>
    <w:link w:val="Mak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customStyle="1" w:styleId="Kopf-Fuzeile">
    <w:name w:val="Kopf-/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KeinLeerraum">
    <w:name w:val="No Spacing"/>
    <w:uiPriority w:val="1"/>
    <w:qFormat/>
    <w:rsid w:val="00FC693F"/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2">
    <w:name w:val="Body Text 2"/>
    <w:basedOn w:val="Standard"/>
    <w:link w:val="Textkrper2Zchn"/>
    <w:uiPriority w:val="99"/>
    <w:unhideWhenUsed/>
    <w:qFormat/>
    <w:rsid w:val="00AA1D8D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e2">
    <w:name w:val="List 2"/>
    <w:basedOn w:val="Standard"/>
    <w:uiPriority w:val="99"/>
    <w:unhideWhenUsed/>
    <w:qFormat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qFormat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4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5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Ben Dite</cp:lastModifiedBy>
  <cp:revision>3</cp:revision>
  <dcterms:created xsi:type="dcterms:W3CDTF">2013-12-23T23:15:00Z</dcterms:created>
  <dcterms:modified xsi:type="dcterms:W3CDTF">2025-10-10T16:48:00Z</dcterms:modified>
  <dc:language>de-DE</dc:language>
</cp:coreProperties>
</file>